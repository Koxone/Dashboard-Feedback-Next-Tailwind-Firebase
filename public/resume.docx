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8BBB0" w14:textId="77777777" w:rsidR="000A5D86" w:rsidRDefault="00000000">
      <w:pPr>
        <w:jc w:val="center"/>
      </w:pPr>
      <w:r>
        <w:rPr>
          <w:rFonts w:ascii="Arial" w:hAnsi="Arial"/>
          <w:b/>
          <w:sz w:val="36"/>
        </w:rPr>
        <w:t>JUAN CARLOS DE LEON OZUNA</w:t>
      </w:r>
      <w:r>
        <w:br/>
      </w:r>
      <w:r>
        <w:rPr>
          <w:rFonts w:ascii="Arial" w:hAnsi="Arial"/>
          <w:sz w:val="24"/>
        </w:rPr>
        <w:t>Software Engineering Student &amp; Restaurant Operations Manager</w:t>
      </w:r>
    </w:p>
    <w:p w14:paraId="47851C7D" w14:textId="77777777" w:rsidR="000A5D86" w:rsidRPr="00D01D28" w:rsidRDefault="00000000">
      <w:pPr>
        <w:jc w:val="center"/>
        <w:rPr>
          <w:lang w:val="es-ES"/>
        </w:rPr>
      </w:pPr>
      <w:r w:rsidRPr="00D01D28">
        <w:rPr>
          <w:rFonts w:ascii="Arial" w:hAnsi="Arial"/>
          <w:sz w:val="20"/>
          <w:lang w:val="es-ES"/>
        </w:rPr>
        <w:t>+52 1 55 8705 8858 | +1 (470) 209 1261 | admin@koxland.net | Mexico City, Mexico</w:t>
      </w:r>
    </w:p>
    <w:p w14:paraId="58A2C12C" w14:textId="4E483407" w:rsidR="000A5D86" w:rsidRDefault="00000000">
      <w:pPr>
        <w:jc w:val="center"/>
      </w:pPr>
      <w:r>
        <w:rPr>
          <w:rFonts w:ascii="Arial" w:hAnsi="Arial"/>
          <w:sz w:val="20"/>
        </w:rPr>
        <w:t>GitHub: Koxone (</w:t>
      </w:r>
      <w:hyperlink r:id="rId6" w:history="1">
        <w:r w:rsidR="000A5D86" w:rsidRPr="00D01D28">
          <w:rPr>
            <w:rStyle w:val="Hyperlink"/>
            <w:rFonts w:ascii="Arial" w:hAnsi="Arial"/>
            <w:sz w:val="20"/>
          </w:rPr>
          <w:t>https://github.com/Koxone</w:t>
        </w:r>
      </w:hyperlink>
      <w:r>
        <w:rPr>
          <w:rFonts w:ascii="Arial" w:hAnsi="Arial"/>
          <w:sz w:val="20"/>
        </w:rPr>
        <w:t>)</w:t>
      </w:r>
    </w:p>
    <w:p w14:paraId="76D9A60C" w14:textId="77777777" w:rsidR="000A5D86" w:rsidRDefault="00000000">
      <w:pPr>
        <w:jc w:val="center"/>
      </w:pPr>
      <w:r>
        <w:rPr>
          <w:color w:val="808080"/>
        </w:rPr>
        <w:t>________________________________________________________________________________</w:t>
      </w:r>
    </w:p>
    <w:p w14:paraId="16C41E3C" w14:textId="77777777" w:rsidR="000A5D86" w:rsidRDefault="00000000">
      <w:r>
        <w:rPr>
          <w:rFonts w:ascii="Arial" w:hAnsi="Arial"/>
          <w:b/>
          <w:sz w:val="24"/>
        </w:rPr>
        <w:t>PROFESSIONAL SUMMARY</w:t>
      </w:r>
    </w:p>
    <w:p w14:paraId="7CC8B1A5" w14:textId="77777777" w:rsidR="000A5D86" w:rsidRDefault="00000000">
      <w:r>
        <w:rPr>
          <w:rFonts w:ascii="Arial" w:hAnsi="Arial"/>
          <w:sz w:val="20"/>
        </w:rPr>
        <w:t>Motivated Software Engineering student transitioning from 10+ years as a Restaurant COO, where I led teams of 100+ and managed operations exceeding $1.2M USD in monthly revenue. Currently completing a development internship building responsive web applications with React, Next.js, Astro, Tailwind CSS, and Firebase for a tourism tech company serving Mexico and the Dominican Republic. Combining proven leadership and operational excellence with a passion for clean code, intuitive UI/UX, and modern web development.</w:t>
      </w:r>
    </w:p>
    <w:p w14:paraId="3A53FC94" w14:textId="77777777" w:rsidR="000A5D86" w:rsidRDefault="00000000">
      <w:r>
        <w:rPr>
          <w:rFonts w:ascii="Arial" w:hAnsi="Arial"/>
          <w:b/>
          <w:sz w:val="24"/>
        </w:rPr>
        <w:t>TECHNICAL SKILLS</w:t>
      </w:r>
    </w:p>
    <w:p w14:paraId="430D9A80" w14:textId="77777777" w:rsidR="000A5D86" w:rsidRDefault="00000000">
      <w:r>
        <w:rPr>
          <w:rFonts w:ascii="Arial" w:hAnsi="Arial"/>
          <w:sz w:val="20"/>
        </w:rPr>
        <w:t>• React, Next.js, Astro, Tailwind CSS, Firebase, JavaScript</w:t>
      </w:r>
      <w:r>
        <w:rPr>
          <w:rFonts w:ascii="Arial" w:hAnsi="Arial"/>
          <w:sz w:val="20"/>
        </w:rPr>
        <w:br/>
        <w:t>• API Integration, Vite, SEO Basics</w:t>
      </w:r>
      <w:r>
        <w:rPr>
          <w:rFonts w:ascii="Arial" w:hAnsi="Arial"/>
          <w:sz w:val="20"/>
        </w:rPr>
        <w:br/>
        <w:t>• Frontend Development, UI/UX Design, Figma</w:t>
      </w:r>
      <w:r>
        <w:rPr>
          <w:rFonts w:ascii="Arial" w:hAnsi="Arial"/>
          <w:sz w:val="20"/>
        </w:rPr>
        <w:br/>
        <w:t>• Cryptocurrency Mining, GitHub, Vercel</w:t>
      </w:r>
    </w:p>
    <w:p w14:paraId="7BECE714" w14:textId="77777777" w:rsidR="000A5D86" w:rsidRDefault="00000000">
      <w:r>
        <w:rPr>
          <w:rFonts w:ascii="Arial" w:hAnsi="Arial"/>
          <w:b/>
          <w:sz w:val="24"/>
        </w:rPr>
        <w:t>LANGUAGES</w:t>
      </w:r>
    </w:p>
    <w:p w14:paraId="4A69EE84" w14:textId="77777777" w:rsidR="000A5D86" w:rsidRDefault="00000000">
      <w:r>
        <w:rPr>
          <w:rFonts w:ascii="Arial" w:hAnsi="Arial"/>
          <w:sz w:val="20"/>
        </w:rPr>
        <w:t>• Spanish: Native</w:t>
      </w:r>
      <w:r>
        <w:rPr>
          <w:rFonts w:ascii="Arial" w:hAnsi="Arial"/>
          <w:sz w:val="20"/>
        </w:rPr>
        <w:br/>
        <w:t>• English: C1</w:t>
      </w:r>
      <w:r>
        <w:rPr>
          <w:rFonts w:ascii="Arial" w:hAnsi="Arial"/>
          <w:sz w:val="20"/>
        </w:rPr>
        <w:br/>
        <w:t>• Portuguese: A2</w:t>
      </w:r>
    </w:p>
    <w:p w14:paraId="5CF0085B" w14:textId="77777777" w:rsidR="000A5D86" w:rsidRDefault="00000000">
      <w:r>
        <w:rPr>
          <w:rFonts w:ascii="Arial" w:hAnsi="Arial"/>
          <w:b/>
          <w:sz w:val="24"/>
        </w:rPr>
        <w:t>EDUCATION</w:t>
      </w:r>
    </w:p>
    <w:p w14:paraId="7F7D730E" w14:textId="77777777" w:rsidR="000A5D86" w:rsidRDefault="00000000">
      <w:r>
        <w:rPr>
          <w:rFonts w:ascii="Arial" w:hAnsi="Arial"/>
          <w:b/>
          <w:sz w:val="20"/>
        </w:rPr>
        <w:t>Full Stack Web Development Certification</w:t>
      </w:r>
      <w:r>
        <w:br/>
        <w:t>WGU / edX, Enrolled (2025)</w:t>
      </w:r>
    </w:p>
    <w:p w14:paraId="0AB3E4CA" w14:textId="77777777" w:rsidR="000A5D86" w:rsidRDefault="00000000">
      <w:r>
        <w:rPr>
          <w:rFonts w:ascii="Arial" w:hAnsi="Arial"/>
          <w:b/>
          <w:sz w:val="20"/>
        </w:rPr>
        <w:t>Bachelor's in English Language Teaching (Incomplete)</w:t>
      </w:r>
      <w:r>
        <w:br/>
        <w:t>Universidad Autónoma de Chiapas (UNACH), 2011</w:t>
      </w:r>
    </w:p>
    <w:p w14:paraId="325CC0DF" w14:textId="77777777" w:rsidR="000A5D86" w:rsidRDefault="00000000">
      <w:r>
        <w:rPr>
          <w:rFonts w:ascii="Arial" w:hAnsi="Arial"/>
          <w:b/>
          <w:sz w:val="24"/>
        </w:rPr>
        <w:t>PROFESSIONAL EXPERIENCE</w:t>
      </w:r>
    </w:p>
    <w:p w14:paraId="2B5FFA4A" w14:textId="77777777" w:rsidR="000A5D86" w:rsidRDefault="00000000">
      <w:r>
        <w:rPr>
          <w:rFonts w:ascii="Arial" w:hAnsi="Arial"/>
          <w:b/>
          <w:sz w:val="20"/>
        </w:rPr>
        <w:t>Development Intern - Web Development Company</w:t>
      </w:r>
      <w:r>
        <w:br/>
        <w:t>Sacbe Transfers, Cancun, Mexico (2024 - 2025)</w:t>
      </w:r>
    </w:p>
    <w:p w14:paraId="1C11A31B" w14:textId="77777777" w:rsidR="000A5D86" w:rsidRDefault="00000000">
      <w:r>
        <w:t>• Built responsive UI components with React and Tailwind for tourist transportation booking systems.</w:t>
      </w:r>
      <w:r>
        <w:br/>
        <w:t>• Integrated dynamic coupon validation with APIs and enabled Google Wallet and Apple Wallet storage.</w:t>
      </w:r>
      <w:r>
        <w:br/>
        <w:t>• Improved booking flows, reducing friction and increasing conversions.</w:t>
      </w:r>
      <w:r>
        <w:br/>
        <w:t>• Contributed to frontend architecture using Next.js and Firebase.</w:t>
      </w:r>
    </w:p>
    <w:p w14:paraId="6BAAFB74" w14:textId="77777777" w:rsidR="000A5D86" w:rsidRDefault="00000000">
      <w:r>
        <w:rPr>
          <w:rFonts w:ascii="Arial" w:hAnsi="Arial"/>
          <w:b/>
          <w:sz w:val="20"/>
        </w:rPr>
        <w:t>Co-Owner &amp; Operator - Small Restaurant Startup</w:t>
      </w:r>
      <w:r>
        <w:br/>
        <w:t>Brahma Steakhouse &amp; Lounge, Atlanta, USA (2024 - 2025)</w:t>
      </w:r>
    </w:p>
    <w:p w14:paraId="197D7745" w14:textId="77777777" w:rsidR="000A5D86" w:rsidRDefault="00000000">
      <w:r>
        <w:t>• Co-founded and managed daily operations for a 50-seat neighborhood restaurant.</w:t>
      </w:r>
      <w:r>
        <w:br/>
        <w:t>• Oversaw procurement, hiring, menu design, and regulatory compliance.</w:t>
      </w:r>
      <w:r>
        <w:br/>
        <w:t>• Adapted operational strategies to fit the local market and customer base.</w:t>
      </w:r>
      <w:r>
        <w:br/>
        <w:t>• Navigated U.S. supplier systems and labor regulations effectively.</w:t>
      </w:r>
    </w:p>
    <w:p w14:paraId="7D555BB8" w14:textId="77777777" w:rsidR="000A5D86" w:rsidRDefault="00000000">
      <w:r>
        <w:rPr>
          <w:rFonts w:ascii="Arial" w:hAnsi="Arial"/>
          <w:b/>
          <w:sz w:val="20"/>
        </w:rPr>
        <w:lastRenderedPageBreak/>
        <w:t>Chief Operations Officer</w:t>
      </w:r>
      <w:r>
        <w:br/>
        <w:t>Cvche &amp; Grill San Ángel, Mexico City, Mexico (2023)</w:t>
      </w:r>
    </w:p>
    <w:p w14:paraId="4EAC90E3" w14:textId="77777777" w:rsidR="000A5D86" w:rsidRDefault="00000000">
      <w:r>
        <w:t>• Led the restaurant project from construction to full operation, ensuring a successful launch.</w:t>
      </w:r>
      <w:r>
        <w:br/>
        <w:t>• Managed recruitment and training of 50+ staff.</w:t>
      </w:r>
      <w:r>
        <w:br/>
        <w:t>• Created policies and procedures to ensure operational stability.</w:t>
      </w:r>
      <w:r>
        <w:br/>
        <w:t>• Negotiated supplier contracts and reported operational performance to stakeholders.</w:t>
      </w:r>
    </w:p>
    <w:p w14:paraId="4D3F35CC" w14:textId="77777777" w:rsidR="000A5D86" w:rsidRDefault="00000000">
      <w:r>
        <w:rPr>
          <w:rFonts w:ascii="Arial" w:hAnsi="Arial"/>
          <w:b/>
          <w:sz w:val="20"/>
        </w:rPr>
        <w:t>Founder &amp; CEO</w:t>
      </w:r>
      <w:r>
        <w:br/>
        <w:t>Kooxland Inc - Web Development &amp; Cryptocurrency Mining, Mexico City (2023)</w:t>
      </w:r>
    </w:p>
    <w:p w14:paraId="0CFFAB14" w14:textId="77777777" w:rsidR="000A5D86" w:rsidRDefault="00000000">
      <w:r>
        <w:t>• Founded and operated a crypto mining and software development company.</w:t>
      </w:r>
      <w:r>
        <w:br/>
        <w:t>• Managed equipment import, system optimization, and infrastructure.</w:t>
      </w:r>
      <w:r>
        <w:br/>
        <w:t>• Led web development projects using React, Tailwind, and Next.js.</w:t>
      </w:r>
    </w:p>
    <w:p w14:paraId="4752DB2F" w14:textId="77777777" w:rsidR="000A5D86" w:rsidRDefault="00000000">
      <w:r>
        <w:rPr>
          <w:rFonts w:ascii="Arial" w:hAnsi="Arial"/>
          <w:b/>
          <w:sz w:val="20"/>
        </w:rPr>
        <w:t>General Manager</w:t>
      </w:r>
      <w:r>
        <w:br/>
        <w:t>Sonora Grill Group - Prime Artz, Mexico City, Mexico (2019 - 2022)</w:t>
      </w:r>
    </w:p>
    <w:p w14:paraId="50AF6766" w14:textId="77777777" w:rsidR="000A5D86" w:rsidRDefault="00000000">
      <w:r>
        <w:t>• Led high-end dining operations, managing 50+ team members.</w:t>
      </w:r>
      <w:r>
        <w:br/>
        <w:t>• Achieved ~$600,000 USD in monthly revenue.</w:t>
      </w:r>
      <w:r>
        <w:br/>
        <w:t>• Conducted accounting assessments and implemented cost control strategies.</w:t>
      </w:r>
    </w:p>
    <w:p w14:paraId="741E9F46" w14:textId="77777777" w:rsidR="000A5D86" w:rsidRDefault="00000000">
      <w:r>
        <w:rPr>
          <w:rFonts w:ascii="Arial" w:hAnsi="Arial"/>
          <w:b/>
          <w:sz w:val="20"/>
        </w:rPr>
        <w:t>Jr Manager → Regional Manager</w:t>
      </w:r>
      <w:r>
        <w:br/>
        <w:t>Barezzito - Multiple Locations, Mexico (2010 - 2019)</w:t>
      </w:r>
    </w:p>
    <w:p w14:paraId="55D13DDC" w14:textId="77777777" w:rsidR="000A5D86" w:rsidRDefault="00000000">
      <w:r>
        <w:t>• Progressed from server assistant to Regional Manager across 10 restaurants.</w:t>
      </w:r>
      <w:r>
        <w:br/>
        <w:t>• Led and mentored teams of 20-100+ staff, ensuring operational consistency.</w:t>
      </w:r>
      <w:r>
        <w:br/>
        <w:t>• Contributed to staff development and local execution strategies.</w:t>
      </w:r>
    </w:p>
    <w:p w14:paraId="573EFD75" w14:textId="77777777" w:rsidR="000A5D86" w:rsidRDefault="00000000">
      <w:r>
        <w:rPr>
          <w:rFonts w:ascii="Arial" w:hAnsi="Arial"/>
          <w:b/>
          <w:sz w:val="24"/>
        </w:rPr>
        <w:t>FEATURED PROJECTS</w:t>
      </w:r>
    </w:p>
    <w:p w14:paraId="074A3E45" w14:textId="77777777" w:rsidR="00106AA4" w:rsidRDefault="00000000">
      <w:r>
        <w:t xml:space="preserve">• </w:t>
      </w:r>
      <w:hyperlink r:id="rId7" w:history="1">
        <w:r w:rsidR="000A5D86" w:rsidRPr="00D01D28">
          <w:rPr>
            <w:rStyle w:val="Hyperlink"/>
          </w:rPr>
          <w:t>Professional Portfolio</w:t>
        </w:r>
      </w:hyperlink>
      <w:r>
        <w:t>: Astro + React + Tailwind CSS, featuring clean UI and 3D animations.</w:t>
      </w:r>
      <w:r>
        <w:br/>
        <w:t>•</w:t>
      </w:r>
      <w:hyperlink r:id="rId8" w:history="1">
        <w:r w:rsidR="00106AA4" w:rsidRPr="00106AA4">
          <w:rPr>
            <w:rStyle w:val="Hyperlink"/>
          </w:rPr>
          <w:t>Fullstack Ecommerce</w:t>
        </w:r>
      </w:hyperlink>
      <w:r w:rsidR="00106AA4">
        <w:t>: Build with Next.js, Tailwind, Shopify Headless API and CLoudinary API</w:t>
      </w:r>
    </w:p>
    <w:p w14:paraId="504E7642" w14:textId="6D1BA81A" w:rsidR="00106AA4" w:rsidRDefault="00106AA4">
      <w:r>
        <w:t xml:space="preserve">• </w:t>
      </w:r>
      <w:hyperlink r:id="rId9" w:history="1">
        <w:r w:rsidRPr="00D01D28">
          <w:rPr>
            <w:rStyle w:val="Hyperlink"/>
          </w:rPr>
          <w:t>Sacbé Coupon Generator</w:t>
        </w:r>
      </w:hyperlink>
      <w:r>
        <w:t>: Next.js app with API integration and secure coupon generation.</w:t>
      </w:r>
    </w:p>
    <w:p w14:paraId="268E57DC" w14:textId="29BF8954" w:rsidR="000A5D86" w:rsidRDefault="00000000">
      <w:r>
        <w:t xml:space="preserve">• </w:t>
      </w:r>
      <w:hyperlink r:id="rId10" w:history="1">
        <w:r w:rsidR="000A5D86" w:rsidRPr="00D01D28">
          <w:rPr>
            <w:rStyle w:val="Hyperlink"/>
          </w:rPr>
          <w:t>KX Library</w:t>
        </w:r>
      </w:hyperlink>
      <w:r>
        <w:t>: React &amp; Tailwind component library with live previews and reusable UI elements.</w:t>
      </w:r>
      <w:r>
        <w:br/>
        <w:t xml:space="preserve">• </w:t>
      </w:r>
      <w:hyperlink r:id="rId11" w:history="1">
        <w:r w:rsidR="000A5D86" w:rsidRPr="00D01D28">
          <w:rPr>
            <w:rStyle w:val="Hyperlink"/>
          </w:rPr>
          <w:t>Sacbé Tours</w:t>
        </w:r>
      </w:hyperlink>
      <w:r>
        <w:t>: React + Tailwind booking system with dynamic pricing and real-time availability.</w:t>
      </w:r>
      <w:r>
        <w:br/>
        <w:t xml:space="preserve">• </w:t>
      </w:r>
      <w:hyperlink r:id="rId12" w:history="1">
        <w:r w:rsidR="000A5D86" w:rsidRPr="00D01D28">
          <w:rPr>
            <w:rStyle w:val="Hyperlink"/>
          </w:rPr>
          <w:t>Planet Facts</w:t>
        </w:r>
      </w:hyperlink>
      <w:r>
        <w:t>: React + Tailwind educational app with smooth animations.</w:t>
      </w:r>
      <w:r>
        <w:br/>
      </w:r>
      <w:r>
        <w:br/>
        <w:t xml:space="preserve">• </w:t>
      </w:r>
      <w:hyperlink r:id="rId13" w:history="1">
        <w:r w:rsidR="00106AA4" w:rsidRPr="00D01D28">
          <w:rPr>
            <w:rStyle w:val="Hyperlink"/>
          </w:rPr>
          <w:t>TicTacToe Game</w:t>
        </w:r>
      </w:hyperlink>
      <w:r w:rsidR="00106AA4">
        <w:t>: React + Tailwind CSS + Framer Motion with smooth, responsive gameplay.</w:t>
      </w:r>
    </w:p>
    <w:p w14:paraId="3DCD4B0B" w14:textId="77777777" w:rsidR="000A5D86" w:rsidRDefault="00000000">
      <w:r>
        <w:rPr>
          <w:rFonts w:ascii="Arial" w:hAnsi="Arial"/>
          <w:b/>
          <w:sz w:val="24"/>
        </w:rPr>
        <w:t>HONORS &amp; AWARDS</w:t>
      </w:r>
    </w:p>
    <w:p w14:paraId="07C4C0B6" w14:textId="77777777" w:rsidR="000A5D86" w:rsidRDefault="00000000">
      <w:r>
        <w:t>• Local, Regional, and State Wrestling Champion (2008-2010)</w:t>
      </w:r>
      <w:r>
        <w:br/>
        <w:t>• National Gold Medalist – Olimpiada Nacional, Guadalajara (2010)</w:t>
      </w:r>
      <w:r>
        <w:br/>
        <w:t>• National Wrestling Team Member, Pan American Games Qualifier (2011)</w:t>
      </w:r>
    </w:p>
    <w:p w14:paraId="2221C62F" w14:textId="77777777" w:rsidR="000A5D86" w:rsidRDefault="00000000">
      <w:r>
        <w:rPr>
          <w:rFonts w:ascii="Arial" w:hAnsi="Arial"/>
          <w:b/>
          <w:sz w:val="24"/>
        </w:rPr>
        <w:t>CORE COMPETENCIES</w:t>
      </w:r>
    </w:p>
    <w:p w14:paraId="04BCB82B" w14:textId="77777777" w:rsidR="000A5D86" w:rsidRDefault="00000000">
      <w:r>
        <w:t>• Team Leadership, Operations Management, Cost Analysis</w:t>
      </w:r>
      <w:r>
        <w:br/>
        <w:t>• Staff Training, Customer Service, Project Management</w:t>
      </w:r>
      <w:r>
        <w:br/>
        <w:t>• Problem Solving, Results-Driven Execution</w:t>
      </w:r>
    </w:p>
    <w:sectPr w:rsidR="000A5D86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9561616">
    <w:abstractNumId w:val="8"/>
  </w:num>
  <w:num w:numId="2" w16cid:durableId="88714">
    <w:abstractNumId w:val="6"/>
  </w:num>
  <w:num w:numId="3" w16cid:durableId="1497304910">
    <w:abstractNumId w:val="5"/>
  </w:num>
  <w:num w:numId="4" w16cid:durableId="817112111">
    <w:abstractNumId w:val="4"/>
  </w:num>
  <w:num w:numId="5" w16cid:durableId="1882863034">
    <w:abstractNumId w:val="7"/>
  </w:num>
  <w:num w:numId="6" w16cid:durableId="1853834512">
    <w:abstractNumId w:val="3"/>
  </w:num>
  <w:num w:numId="7" w16cid:durableId="1816215574">
    <w:abstractNumId w:val="2"/>
  </w:num>
  <w:num w:numId="8" w16cid:durableId="683560421">
    <w:abstractNumId w:val="1"/>
  </w:num>
  <w:num w:numId="9" w16cid:durableId="1511480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5D86"/>
    <w:rsid w:val="00106AA4"/>
    <w:rsid w:val="0015074B"/>
    <w:rsid w:val="0029639D"/>
    <w:rsid w:val="00326F90"/>
    <w:rsid w:val="00962683"/>
    <w:rsid w:val="00A31406"/>
    <w:rsid w:val="00AA1D8D"/>
    <w:rsid w:val="00B47730"/>
    <w:rsid w:val="00CB0664"/>
    <w:rsid w:val="00D01D28"/>
    <w:rsid w:val="00FC693F"/>
    <w:rsid w:val="00FE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4C4F01"/>
  <w14:defaultImageDpi w14:val="300"/>
  <w15:docId w15:val="{8B7761FC-9BF2-4F29-87CF-2877689E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01D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tworldshop.com/" TargetMode="External"/><Relationship Id="rId13" Type="http://schemas.openxmlformats.org/officeDocument/2006/relationships/hyperlink" Target="https://tictactoe.koxland.dev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oxland.dev/" TargetMode="External"/><Relationship Id="rId12" Type="http://schemas.openxmlformats.org/officeDocument/2006/relationships/hyperlink" Target="https://planetfacts.koxland.de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oxone" TargetMode="External"/><Relationship Id="rId11" Type="http://schemas.openxmlformats.org/officeDocument/2006/relationships/hyperlink" Target="https://tours.koxland.dev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omponents.koxland.de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upons.koxland.dev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Koxone Hellsing</cp:lastModifiedBy>
  <cp:revision>4</cp:revision>
  <dcterms:created xsi:type="dcterms:W3CDTF">2025-07-08T21:21:00Z</dcterms:created>
  <dcterms:modified xsi:type="dcterms:W3CDTF">2025-08-15T20:13:00Z</dcterms:modified>
  <cp:category/>
</cp:coreProperties>
</file>